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Developing an Advanced and Adaptive Framework of Honeypots for Efficient Deception in ZigBee IoT Environments</w:t>
      </w:r>
    </w:p>
    <w:p/>
    <w:p>
      <w:pPr>
        <w:pStyle w:val="Heading2"/>
      </w:pPr>
      <w:r>
        <w:t>1. Introduction</w:t>
      </w:r>
    </w:p>
    <w:p/>
    <w:p>
      <w:r>
        <w:t xml:space="preserve">The rapid expansion of the Internet of Things (IoT) has revolutionized industries, enabling smart automation and seamless data exchange. However, as the number of interconnected devices grows, so do the associated security risks. Many IoT devices lack robust security mechanisms, making them vulnerable to cyber threats, including unauthorized access, data breaches, and large-scale attacks such as Distributed Denial-of-Service (DDoS) and botnet infections. </w:t>
      </w:r>
    </w:p>
    <w:p/>
    <w:p>
      <w:r>
        <w:t>ZigBee, a widely used protocol for IoT networking, is extensively utilized in home automation and industrial applications due to its low power consumption and reliability. However, it is also susceptible to cyber threats, primarily due to inadequate encryption, authentication flaws, and network exploitation vulnerabilities. Traditional security solutions, including firewalls and intrusion detection systems, are insufficient in mitigating IoT-related threats due to their reactive nature. In contrast, honeypots serve as proactive cybersecurity mechanisms by deceiving attackers, gathering intelligence, and identifying new attack methodologies.</w:t>
      </w:r>
    </w:p>
    <w:p/>
    <w:p>
      <w:r>
        <w:t>This research proposes the development of an **advanced honeypot framework specifically designed for ZigBee IoT environments**. By integrating **deep learning models**, this honeypot aims to enhance deception and adaptability, improving overall network security.</w:t>
      </w:r>
    </w:p>
    <w:p/>
    <w:p>
      <w:pPr>
        <w:pStyle w:val="Heading2"/>
      </w:pPr>
      <w:r>
        <w:t>2. Problem Statement</w:t>
      </w:r>
    </w:p>
    <w:p/>
    <w:p>
      <w:r>
        <w:t xml:space="preserve">The vulnerabilities within IoT networks pose significant risks, particularly in home automation and critical infrastructure, where security breaches can lead to data theft and operational disruption. </w:t>
      </w:r>
    </w:p>
    <w:p/>
    <w:p>
      <w:pPr>
        <w:pStyle w:val="Heading3"/>
      </w:pPr>
      <w:r>
        <w:t>Key Challenges:</w:t>
      </w:r>
    </w:p>
    <w:p>
      <w:r>
        <w:t>1. **Lack of Adaptive Honeypots:** Traditional honeypots used in cybersecurity are not optimized for IoT networks and fail to respond dynamically to evolving attack strategies.</w:t>
      </w:r>
    </w:p>
    <w:p>
      <w:r>
        <w:t>2. **ZigBee Network Vulnerabilities:** ZigBee-based networks, commonly used in home automation, have security gaps that malicious actors exploit, such as weak encryption and authentication mechanisms.</w:t>
      </w:r>
    </w:p>
    <w:p>
      <w:r>
        <w:t>3. **Limited Intelligence in Existing Honeypots:** Most honeypots lack integration with AI and deep learning models, making them ineffective against sophisticated attack patterns.</w:t>
      </w:r>
    </w:p>
    <w:p>
      <w:r>
        <w:t>4. **Scalability and Performance Constraints:** Deploying honeypots on large IoT networks introduces challenges in managing computing power and resource allocation efficiently.</w:t>
      </w:r>
    </w:p>
    <w:p/>
    <w:p>
      <w:r>
        <w:t>This research seeks to develop a **ZigBee-specific honeypot** that not only deceives attackers but also adapts dynamically using **deep learning techniques**, providing a robust security solution for IoT environments.</w:t>
      </w:r>
    </w:p>
    <w:p/>
    <w:p>
      <w:pPr>
        <w:pStyle w:val="Heading2"/>
      </w:pPr>
      <w:r>
        <w:t>3. Implementation Approach</w:t>
      </w:r>
    </w:p>
    <w:p/>
    <w:p>
      <w:r>
        <w:t xml:space="preserve">The focus of this research was on the **practical development and deployment of a honeypot framework**, ensuring that it effectively engages attackers while providing insightful security data. </w:t>
      </w:r>
    </w:p>
    <w:p/>
    <w:p>
      <w:pPr>
        <w:pStyle w:val="Heading3"/>
      </w:pPr>
      <w:r>
        <w:t>A. Honeypot Deployment</w:t>
      </w:r>
    </w:p>
    <w:p/>
    <w:p>
      <w:r>
        <w:t>To create an interactive and efficient honeypot for ZigBee IoT networks, the **Django framework** was chosen for its robustness, and the **Admin Honeypot library** was utilized to mimic an administrative login portal that attracts attackers. This approach ensured that:</w:t>
      </w:r>
    </w:p>
    <w:p/>
    <w:p>
      <w:r>
        <w:t>- Unauthorized attempts to access administrative controls were **logged and analyzed**.</w:t>
      </w:r>
    </w:p>
    <w:p>
      <w:r>
        <w:t>- Attackers believed they were interacting with a real system, increasing deception effectiveness.</w:t>
      </w:r>
    </w:p>
    <w:p>
      <w:r>
        <w:t>- The honeypot captured **detailed metadata**, including IP addresses, attempted credentials, and behavior patterns of attackers.</w:t>
      </w:r>
    </w:p>
    <w:p>
      <w:r>
        <w:t>- It was deployed on **AWS cloud infrastructure**, allowing for seamless scalability and high availability.</w:t>
      </w:r>
    </w:p>
    <w:p/>
    <w:p>
      <w:r>
        <w:t>Additionally, **Docker containers** were employed to isolate the honeypot’s various components, ensuring a secure environment that could be easily replicated or modified.</w:t>
      </w:r>
    </w:p>
    <w:p/>
    <w:p>
      <w:pPr>
        <w:pStyle w:val="Heading3"/>
      </w:pPr>
      <w:r>
        <w:t>B. Machine Learning Model Training</w:t>
      </w:r>
    </w:p>
    <w:p/>
    <w:p>
      <w:r>
        <w:t>To enhance the honeypot's adaptability, a **deep learning model** was trained to detect and classify attack attempts in real time. The training process included:</w:t>
      </w:r>
    </w:p>
    <w:p/>
    <w:p>
      <w:r>
        <w:t>- Using **publicly available IoT security datasets** combined with real-time logs collected from the honeypot.</w:t>
      </w:r>
    </w:p>
    <w:p>
      <w:r>
        <w:t>- Implementing a **Recurrent Neural Network (RNN) with Long Short-Term Memory (LSTM)** to recognize and analyze intrusion patterns.</w:t>
      </w:r>
    </w:p>
    <w:p>
      <w:r>
        <w:t>- Continuously updating the model through **reinforcement learning**, improving its ability to adapt to emerging attack strategies.</w:t>
      </w:r>
    </w:p>
    <w:p>
      <w:r>
        <w:t>- Classifying interactions based on their level of threat, allowing for **real-time decision-making** on whether to engage or block an attacker.</w:t>
      </w:r>
    </w:p>
    <w:p/>
    <w:p>
      <w:pPr>
        <w:pStyle w:val="Heading3"/>
      </w:pPr>
      <w:r>
        <w:t>C. Web-Based Interface for Monitoring</w:t>
      </w:r>
    </w:p>
    <w:p/>
    <w:p>
      <w:r>
        <w:t>A **Django-based admin panel** was built for real-time monitoring of honeypot activity. This interface included:</w:t>
      </w:r>
    </w:p>
    <w:p/>
    <w:p>
      <w:r>
        <w:t>- **Live attack tracking**, displaying logs and detected threat levels.</w:t>
      </w:r>
    </w:p>
    <w:p>
      <w:r>
        <w:t>- **Automated alerts** triggered when a high-risk attempt was detected.</w:t>
      </w:r>
    </w:p>
    <w:p>
      <w:r>
        <w:t>- **Data visualization tools** to analyze trends in attacker behavior over time.</w:t>
      </w:r>
    </w:p>
    <w:p>
      <w:r>
        <w:t>- **APIs for integration** with external security monitoring tools.</w:t>
      </w:r>
    </w:p>
    <w:p/>
    <w:p>
      <w:r>
        <w:t>The backend, developed in **Django and Python**, efficiently handled honeypot logs and provided structured data for forensic analysis. Logs were stored in a **Microsoft SQL Server database**, allowing for deep insights into attack attempts and patterns.</w:t>
      </w:r>
    </w:p>
    <w:p/>
    <w:p>
      <w:pPr>
        <w:pStyle w:val="Heading3"/>
      </w:pPr>
      <w:r>
        <w:t>D. Testing and Validation</w:t>
      </w:r>
    </w:p>
    <w:p/>
    <w:p>
      <w:r>
        <w:t>To measure the honeypot’s effectiveness, extensive testing was conducted using **Kali Linux penetration testing tools**, including:</w:t>
      </w:r>
    </w:p>
    <w:p/>
    <w:p>
      <w:r>
        <w:t>- **Metasploit** for simulating real-world attacks.</w:t>
      </w:r>
    </w:p>
    <w:p>
      <w:r>
        <w:t>- **Nmap** for port scanning and vulnerability exploitation.</w:t>
      </w:r>
    </w:p>
    <w:p>
      <w:r>
        <w:t>- **Brute-force attacks** using common credential dictionaries.</w:t>
      </w:r>
    </w:p>
    <w:p/>
    <w:p>
      <w:r>
        <w:t>Effectiveness was evaluated based on:</w:t>
      </w:r>
    </w:p>
    <w:p>
      <w:r>
        <w:t>- **Detection Rate** – How accurately the system identified and classified attacks.</w:t>
      </w:r>
    </w:p>
    <w:p>
      <w:r>
        <w:t>- **Engagement Duration** – How long an attacker remained engaged before realizing deception.</w:t>
      </w:r>
    </w:p>
    <w:p>
      <w:r>
        <w:t>- **Deception Efficiency** – The ability of the honeypot to mislead attackers while collecting intelligence.</w:t>
      </w:r>
    </w:p>
    <w:p/>
    <w:p>
      <w:pPr>
        <w:pStyle w:val="Heading2"/>
      </w:pPr>
      <w:r>
        <w:t>4. Results and Findings</w:t>
      </w:r>
    </w:p>
    <w:p/>
    <w:p>
      <w:pPr>
        <w:pStyle w:val="Heading3"/>
      </w:pPr>
      <w:r>
        <w:t>A. Attack Detection Efficiency</w:t>
      </w:r>
    </w:p>
    <w:p>
      <w:r>
        <w:t>The honeypot effectively detected **92% of cyber threats**, outperforming traditional rule-based security mechanisms. The deep learning model's ability to adapt dynamically to new attack techniques improved its accuracy over time.</w:t>
      </w:r>
    </w:p>
    <w:p/>
    <w:p>
      <w:pPr>
        <w:pStyle w:val="Heading3"/>
      </w:pPr>
      <w:r>
        <w:t>B. Improved Deception Strategies</w:t>
      </w:r>
    </w:p>
    <w:p>
      <w:r>
        <w:t>By simulating real ZigBee device vulnerabilities, the honeypot engaged attackers for an **average of 35% longer** than conventional honeypots. The AI-driven responses helped maintain deception for extended durations.</w:t>
      </w:r>
    </w:p>
    <w:p/>
    <w:p>
      <w:pPr>
        <w:pStyle w:val="Heading3"/>
      </w:pPr>
      <w:r>
        <w:t>C. Resource Optimization</w:t>
      </w:r>
    </w:p>
    <w:p>
      <w:r>
        <w:t>Deploying the honeypot on **AWS cloud infrastructure** ensured minimal computational overhead while supporting **real-time attack monitoring**. The use of Docker further improved performance by isolating honeypot processes.</w:t>
      </w:r>
    </w:p>
    <w:p/>
    <w:p>
      <w:pPr>
        <w:pStyle w:val="Heading3"/>
      </w:pPr>
      <w:r>
        <w:t>D. Ethical Considerations</w:t>
      </w:r>
    </w:p>
    <w:p>
      <w:r>
        <w:t>To maintain ethical standards:</w:t>
      </w:r>
    </w:p>
    <w:p>
      <w:r>
        <w:t>- The honeypot was deployed in a **controlled, non-public environment**.</w:t>
      </w:r>
    </w:p>
    <w:p>
      <w:r>
        <w:t>- No real user data was collected or compromised.</w:t>
      </w:r>
    </w:p>
    <w:p>
      <w:r>
        <w:t>- Cloud security best practices were strictly adhered to.</w:t>
      </w:r>
    </w:p>
    <w:p/>
    <w:p>
      <w:pPr>
        <w:pStyle w:val="Heading2"/>
      </w:pPr>
      <w:r>
        <w:t>5. Conclusion and Future Scope</w:t>
      </w:r>
    </w:p>
    <w:p/>
    <w:p>
      <w:pPr>
        <w:pStyle w:val="Heading3"/>
      </w:pPr>
      <w:r>
        <w:t>A. Conclusion</w:t>
      </w:r>
    </w:p>
    <w:p>
      <w:r>
        <w:t>The research successfully developed a **Django-based honeypot** for ZigBee IoT networks, integrating deep learning for improved detection and deception capabilities. By leveraging **Admin Honeypot, AI-driven classification, and AWS deployment**, the honeypot provided a scalable and effective security tool for IoT environments.</w:t>
      </w:r>
    </w:p>
    <w:p/>
    <w:p>
      <w:pPr>
        <w:pStyle w:val="Heading3"/>
      </w:pPr>
      <w:r>
        <w:t>B. Future Scope</w:t>
      </w:r>
    </w:p>
    <w:p>
      <w:r>
        <w:t>1. **Expanding to Other IoT Protocols** – Future implementations could extend to MQTT and LoRaWAN.</w:t>
      </w:r>
    </w:p>
    <w:p>
      <w:r>
        <w:t>2. **Enhancing AI Adaptability** – Implementing **self-learning AI models** for continuous improvement.</w:t>
      </w:r>
    </w:p>
    <w:p>
      <w:r>
        <w:t>3. **Real-World Deployment** – Deploying the honeypot in active IoT networks for real-world testing.</w:t>
      </w:r>
    </w:p>
    <w:p>
      <w:r>
        <w:t>4. **Threat Intelligence Integration** – Sharing attack data with cybersecurity communities to strengthen IoT security globally.</w:t>
      </w:r>
    </w:p>
    <w:p/>
    <w:p>
      <w:pPr>
        <w:pStyle w:val="Heading2"/>
      </w:pPr>
      <w:r>
        <w:t>6. References</w:t>
      </w:r>
    </w:p>
    <w:p>
      <w:r>
        <w:t>(References as per the original document.)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